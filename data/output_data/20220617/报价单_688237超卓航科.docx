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日期：2022年06月17日</w:t>
        <w:br/>
        <w:t>项目：688237 超卓航科</w:t>
        <w:br/>
        <w:t>报价：42.09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