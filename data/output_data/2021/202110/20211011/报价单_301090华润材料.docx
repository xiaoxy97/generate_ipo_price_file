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日期：2021年10月11日</w:t>
        <w:br/>
        <w:t>项目：301090 华润材料</w:t>
        <w:br/>
        <w:t>报价：11.96；12.01；12.03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