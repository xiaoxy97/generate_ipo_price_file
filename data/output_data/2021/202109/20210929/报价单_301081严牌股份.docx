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日期：2021年09月29日</w:t>
        <w:br/>
        <w:t>项目：301081 严牌股份</w:t>
        <w:br/>
        <w:t>报价：14.35；14.43；14.44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