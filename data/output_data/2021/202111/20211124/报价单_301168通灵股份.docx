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日期：2021年11月24日</w:t>
        <w:br/>
        <w:t>项目：301168 通灵股份</w:t>
        <w:br/>
        <w:t>报价：40.03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