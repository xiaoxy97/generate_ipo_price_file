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日期：2022年03月08日</w:t>
        <w:br/>
        <w:t>项目：688238 和元生物</w:t>
        <w:br/>
        <w:t>报价：13.46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