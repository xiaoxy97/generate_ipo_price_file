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日期：2021年12月24日</w:t>
        <w:br/>
        <w:t>项目：301196 唯科科技</w:t>
        <w:br/>
        <w:t>报价：65.04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