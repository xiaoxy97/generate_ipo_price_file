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日期：2022年06月29日</w:t>
        <w:br/>
        <w:t>项目：688353 华盛锂电</w:t>
        <w:br/>
        <w:t>报价：110.01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