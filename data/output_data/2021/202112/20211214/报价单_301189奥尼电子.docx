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日期：2021年12月14日</w:t>
        <w:br/>
        <w:t>项目：301189 奥尼电子</w:t>
        <w:br/>
        <w:t>报价：75.36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