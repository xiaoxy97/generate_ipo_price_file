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</w:pPr>
      <w:r>
        <w:tab/>
        <w:tab/>
        <w:t>宁波灵均投资管理合伙企业（有限合伙）</w:t>
        <w:br/>
        <w:t>日期：2021年12月02日</w:t>
        <w:br/>
        <w:t>项目：301101 明月镜片</w:t>
        <w:br/>
        <w:t>报价：31.69</w:t>
        <w:br/>
        <w:br/>
        <w:tab/>
        <w:tab/>
        <w:tab/>
        <w:tab/>
        <w:tab/>
        <w:tab/>
        <w:tab/>
        <w:tab/>
        <w:tab/>
        <w:t>操作员：</w:t>
        <w:br/>
        <w:tab/>
        <w:tab/>
        <w:tab/>
        <w:tab/>
        <w:tab/>
        <w:tab/>
        <w:tab/>
        <w:tab/>
        <w:tab/>
        <w:t>复核员：</w:t>
        <w:br/>
        <w:tab/>
        <w:tab/>
        <w:tab/>
        <w:tab/>
        <w:tab/>
        <w:tab/>
        <w:tab/>
        <w:tab/>
        <w:tab/>
        <w:t>风控专员：</w:t>
      </w:r>
    </w:p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