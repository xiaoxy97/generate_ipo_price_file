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日期：2021年11月03日</w:t>
        <w:br/>
        <w:t>项目：301185 鸥玛软件</w:t>
        <w:br/>
        <w:t>报价：14.79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