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  <w:r>
        <w:tab/>
        <w:tab/>
        <w:t>宁波灵均投资管理合伙企业（有限合伙）</w:t>
        <w:br/>
        <w:t>日期：2022年01月18日</w:t>
        <w:br/>
        <w:t>项目：301206 三元生物</w:t>
        <w:br/>
        <w:t>报价：93.48</w:t>
        <w:br/>
        <w:br/>
        <w:tab/>
        <w:tab/>
        <w:tab/>
        <w:tab/>
        <w:tab/>
        <w:tab/>
        <w:tab/>
        <w:tab/>
        <w:tab/>
        <w:t>操作员：</w:t>
        <w:br/>
        <w:tab/>
        <w:tab/>
        <w:tab/>
        <w:tab/>
        <w:tab/>
        <w:tab/>
        <w:tab/>
        <w:tab/>
        <w:tab/>
        <w:t>复核员：</w:t>
        <w:br/>
        <w:tab/>
        <w:tab/>
        <w:tab/>
        <w:tab/>
        <w:tab/>
        <w:tab/>
        <w:tab/>
        <w:tab/>
        <w:tab/>
        <w:t>风控专员：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