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日期：2022年01月13日</w:t>
        <w:br/>
        <w:t>项目：301217 铜冠铜箔</w:t>
        <w:br/>
        <w:t>报价：15.05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