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日期：2022年06月28日</w:t>
        <w:br/>
        <w:t>项目：688053 思科瑞</w:t>
        <w:br/>
        <w:t>报价：58.04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