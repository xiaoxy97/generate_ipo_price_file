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日期：2022年03月03日</w:t>
        <w:br/>
        <w:t>项目：688150 莱特光电</w:t>
        <w:br/>
        <w:t>报价：24.36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