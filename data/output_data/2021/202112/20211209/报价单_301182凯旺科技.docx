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line="360" w:lineRule="auto"/>
      </w:pPr>
      <w:r>
        <w:tab/>
        <w:tab/>
        <w:t>宁波灵均投资管理合伙企业（有限合伙）</w:t>
        <w:br/>
        <w:t>日期：2021年12月09日</w:t>
        <w:br/>
        <w:t>项目：301182 凯旺科技</w:t>
        <w:br/>
        <w:t>报价：31.19</w:t>
        <w:br/>
        <w:br/>
        <w:tab/>
        <w:tab/>
        <w:tab/>
        <w:tab/>
        <w:tab/>
        <w:tab/>
        <w:tab/>
        <w:tab/>
        <w:tab/>
        <w:t>操作员：</w:t>
        <w:br/>
        <w:tab/>
        <w:tab/>
        <w:tab/>
        <w:tab/>
        <w:tab/>
        <w:tab/>
        <w:tab/>
        <w:tab/>
        <w:tab/>
        <w:t>复核员：</w:t>
        <w:br/>
        <w:tab/>
        <w:tab/>
        <w:tab/>
        <w:tab/>
        <w:tab/>
        <w:tab/>
        <w:tab/>
        <w:tab/>
        <w:tab/>
        <w:t>风控专员：</w:t>
      </w:r>
    </w:p>
    <w:sectPr w:rsidR="00FC693F" w:rsidRPr="0006063C" w:rsidSect="00034616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sz w:val="2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