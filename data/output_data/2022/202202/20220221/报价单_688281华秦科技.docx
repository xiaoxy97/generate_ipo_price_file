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日期：2022年02月21日</w:t>
        <w:br/>
        <w:t>项目：688281 华秦科技</w:t>
        <w:br/>
        <w:t>报价：176.84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