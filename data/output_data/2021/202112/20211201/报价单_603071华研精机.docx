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日期：2021年12月01日</w:t>
        <w:br/>
        <w:t>项目：603071 华研精机</w:t>
        <w:br/>
        <w:t>报价：15.51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