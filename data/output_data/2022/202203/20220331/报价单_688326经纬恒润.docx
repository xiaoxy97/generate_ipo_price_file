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日期：2022年03月31日</w:t>
        <w:br/>
        <w:t>项目：688326 经纬恒润</w:t>
        <w:br/>
        <w:t>报价：85.46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