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日期：2021年12月01日</w:t>
        <w:br/>
        <w:t>项目：301138 华研精机</w:t>
        <w:br/>
        <w:t>报价：15.51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