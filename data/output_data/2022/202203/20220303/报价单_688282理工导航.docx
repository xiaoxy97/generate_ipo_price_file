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日期：2022年03月03日</w:t>
        <w:br/>
        <w:t>项目：688282 理工导航</w:t>
        <w:br/>
        <w:t>报价：66.61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