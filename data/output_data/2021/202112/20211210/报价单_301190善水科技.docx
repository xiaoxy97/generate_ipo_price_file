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日期：2021年12月10日</w:t>
        <w:br/>
        <w:t>项目：301190 善水科技</w:t>
        <w:br/>
        <w:t>报价：30.94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