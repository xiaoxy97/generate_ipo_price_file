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日期：2021年12月30日</w:t>
        <w:br/>
        <w:t>项目：301116 益客食品</w:t>
        <w:br/>
        <w:t>报价：13.26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