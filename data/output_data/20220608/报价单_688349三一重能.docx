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日期：2022年06月08日</w:t>
        <w:br/>
        <w:t>项目：688349 三一重能</w:t>
        <w:br/>
        <w:t>报价：33.86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