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日期：2022年05月12日</w:t>
        <w:br/>
        <w:t>项目：688045 必易微</w:t>
        <w:br/>
        <w:t>报价：52.91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