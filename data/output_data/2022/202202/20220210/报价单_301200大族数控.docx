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日期：2022年02月10日</w:t>
        <w:br/>
        <w:t>项目：301200 大族数控</w:t>
        <w:br/>
        <w:t>报价：89.56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