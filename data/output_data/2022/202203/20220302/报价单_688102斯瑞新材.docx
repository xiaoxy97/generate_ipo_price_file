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日期：2022年03月02日</w:t>
        <w:br/>
        <w:t>项目：688102 斯瑞新材</w:t>
        <w:br/>
        <w:t>报价：10.99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