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日期：2022年03月30日</w:t>
        <w:br/>
        <w:t>项目：688125 安达智能</w:t>
        <w:br/>
        <w:t>报价：55.76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