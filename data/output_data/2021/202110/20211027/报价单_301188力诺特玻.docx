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日期：2021年10月27日</w:t>
        <w:br/>
        <w:t>项目：301188 力诺特玻</w:t>
        <w:br/>
        <w:t>报价：13.53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