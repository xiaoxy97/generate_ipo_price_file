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日期：2021年11月30日</w:t>
        <w:br/>
        <w:t>项目：301177 迪阿股份</w:t>
        <w:br/>
        <w:t>报价：120.93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