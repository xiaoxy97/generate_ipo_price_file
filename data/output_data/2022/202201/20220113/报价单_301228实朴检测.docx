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日期：2022年01月13日</w:t>
        <w:br/>
        <w:t>项目：301228 实朴检测</w:t>
        <w:br/>
        <w:t>报价：20.82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