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日期：2022年01月12日</w:t>
        <w:br/>
        <w:t>项目：301122 采纳股份</w:t>
        <w:br/>
        <w:t>报价：50.32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