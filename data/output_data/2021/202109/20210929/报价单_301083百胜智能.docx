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日期：2021年09月29日</w:t>
        <w:br/>
        <w:t>项目：301083 百胜智能</w:t>
        <w:br/>
        <w:t>报价：9.46；9.51；9.52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