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日期：2021年12月29日</w:t>
        <w:br/>
        <w:t>项目：301117 佳缘科技</w:t>
        <w:br/>
        <w:t>报价：46.15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