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日期：2021年12月27日</w:t>
        <w:br/>
        <w:t>项目：301196 唯科科技</w:t>
        <w:br/>
        <w:t>报价：16.12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