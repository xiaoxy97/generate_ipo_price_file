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日期：2022年03月23日</w:t>
        <w:br/>
        <w:t>项目：688337 普源精电</w:t>
        <w:br/>
        <w:t>报价：40.09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