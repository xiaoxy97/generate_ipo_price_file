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日期：2021年09月30日</w:t>
        <w:br/>
        <w:t>项目：301082 久盛电气</w:t>
        <w:br/>
        <w:t>报价：15.52；15.59；15.61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