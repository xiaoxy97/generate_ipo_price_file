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日期：2021年12月29日</w:t>
        <w:br/>
        <w:t>项目：301158 德石股份</w:t>
        <w:br/>
        <w:t>报价：19.12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