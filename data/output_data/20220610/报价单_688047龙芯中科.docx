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日期：2022年06月10日</w:t>
        <w:br/>
        <w:t>项目：688047 龙芯中科</w:t>
        <w:br/>
        <w:t>报价：68.42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