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日期：2022年04月14日</w:t>
        <w:br/>
        <w:t>项目：688320 禾川科技</w:t>
        <w:br/>
        <w:t>报价：20.11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