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日期：2022年05月24日</w:t>
        <w:br/>
        <w:t>项目：688348 昱能科技</w:t>
        <w:br/>
        <w:t>报价：127.36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