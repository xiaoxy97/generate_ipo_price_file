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日期：2022年03月21日</w:t>
        <w:br/>
        <w:t>项目：688295 中复神鹰</w:t>
        <w:br/>
        <w:t>报价：30.41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