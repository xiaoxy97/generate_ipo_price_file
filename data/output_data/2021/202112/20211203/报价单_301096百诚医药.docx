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日期：2021年12月03日</w:t>
        <w:br/>
        <w:t>项目：301096 百诚医药</w:t>
        <w:br/>
        <w:t>报价：100.93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