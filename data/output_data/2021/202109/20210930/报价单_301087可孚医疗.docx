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日期：2021年09月30日</w:t>
        <w:br/>
        <w:t>项目：301087 可孚医疗</w:t>
        <w:br/>
        <w:t>报价：105.02；105.44；105.46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