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日期：2021年10月13日</w:t>
        <w:br/>
        <w:t>项目：301092 争光股份</w:t>
        <w:br/>
        <w:t>报价：40.01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