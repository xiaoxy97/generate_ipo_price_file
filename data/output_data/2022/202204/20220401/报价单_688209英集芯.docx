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日期：2022年04月01日</w:t>
        <w:br/>
        <w:t>项目：688209 英集芯</w:t>
        <w:br/>
        <w:t>报价：26.66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