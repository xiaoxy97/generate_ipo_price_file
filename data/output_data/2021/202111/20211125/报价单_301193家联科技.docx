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日期：2021年11月25日</w:t>
        <w:br/>
        <w:t>项目：301193 家联科技</w:t>
        <w:br/>
        <w:t>报价：34.89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