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日期：2022年03月16日</w:t>
        <w:br/>
        <w:t>项目：688193 仁度生物</w:t>
        <w:br/>
        <w:t>报价：69.66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