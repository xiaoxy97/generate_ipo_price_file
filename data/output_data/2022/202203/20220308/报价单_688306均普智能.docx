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日期：2022年03月08日</w:t>
        <w:br/>
        <w:t>项目：688306 均普智能</w:t>
        <w:br/>
        <w:t>报价：6.49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