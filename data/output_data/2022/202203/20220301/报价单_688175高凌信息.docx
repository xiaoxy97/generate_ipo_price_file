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日期：2022年03月01日</w:t>
        <w:br/>
        <w:t>项目：688175 高凌信息</w:t>
        <w:br/>
        <w:t>报价：52.98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