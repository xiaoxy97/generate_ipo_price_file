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日期：2021年10月27日</w:t>
        <w:br/>
        <w:t>项目：301149 隆华新材</w:t>
        <w:br/>
        <w:t>报价：9.97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