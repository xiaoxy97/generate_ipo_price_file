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日期：2022年04月01日</w:t>
        <w:br/>
        <w:t>项目：688072 拓荆科技</w:t>
        <w:br/>
        <w:t>报价：66.63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